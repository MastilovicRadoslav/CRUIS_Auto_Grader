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7E44" w14:textId="77777777" w:rsidR="00232A57" w:rsidRDefault="00232A57" w:rsidP="00232A57">
      <w:r>
        <w:t xml:space="preserve">Machine learning (ML) is a subfield of artificial intelligence (AI) that focuses on building systems capable of learning from data. </w:t>
      </w:r>
    </w:p>
    <w:p w14:paraId="0D23C0A9" w14:textId="77777777" w:rsidR="00232A57" w:rsidRDefault="00232A57" w:rsidP="00232A57">
      <w:r>
        <w:t>Instead of being explicitly programmed, ML algorithms use statistical methods to improve their performance on a task as more data becomes available.</w:t>
      </w:r>
    </w:p>
    <w:p w14:paraId="2FA2D196" w14:textId="77777777" w:rsidR="00232A57" w:rsidRDefault="00232A57" w:rsidP="00232A57"/>
    <w:p w14:paraId="144F3831" w14:textId="77777777" w:rsidR="00232A57" w:rsidRDefault="00232A57" w:rsidP="00232A57">
      <w:r>
        <w:t xml:space="preserve">One of the most widely used ML algorithms is the Random Forest, which combines multiple decision trees to improve accuracy and reduce overfitting. </w:t>
      </w:r>
    </w:p>
    <w:p w14:paraId="3E2B7B54" w14:textId="77777777" w:rsidR="00232A57" w:rsidRDefault="00232A57" w:rsidP="00232A57">
      <w:r>
        <w:t>Other popular algorithms include Support Vector Machines (SVMs), k-Nearest Neighbors (k-NN), and Gradient Boosting Machines (GBM).</w:t>
      </w:r>
    </w:p>
    <w:p w14:paraId="252722F4" w14:textId="77777777" w:rsidR="00232A57" w:rsidRDefault="00232A57" w:rsidP="00232A57"/>
    <w:p w14:paraId="6974B185" w14:textId="77777777" w:rsidR="00232A57" w:rsidRDefault="00232A57" w:rsidP="00232A57">
      <w:r>
        <w:t xml:space="preserve">In this project, we collected a dataset of 10,000 images and trained a convolutional neural network (CNN) to classify them into ten categories. </w:t>
      </w:r>
    </w:p>
    <w:p w14:paraId="3CCB3513" w14:textId="77777777" w:rsidR="00232A57" w:rsidRDefault="00232A57" w:rsidP="00232A57">
      <w:r>
        <w:t xml:space="preserve">We evaluated the model using accuracy, precision, recall, and F1-score. </w:t>
      </w:r>
    </w:p>
    <w:p w14:paraId="5F71D500" w14:textId="5ABFFA1C" w:rsidR="00232A57" w:rsidRDefault="00232A57" w:rsidP="00232A57">
      <w:r>
        <w:t>The results showed an accuracy of 92%, with room for improvement through data augmentation and hyperparameter tuning.</w:t>
      </w:r>
    </w:p>
    <w:sectPr w:rsidR="00232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sabrojevim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sabrojevim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saznakovimazanabrajanj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saznakovimazanabrajanj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nalist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nakzanabrajanjenalist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190796">
    <w:abstractNumId w:val="8"/>
  </w:num>
  <w:num w:numId="2" w16cid:durableId="1636371956">
    <w:abstractNumId w:val="6"/>
  </w:num>
  <w:num w:numId="3" w16cid:durableId="1367367529">
    <w:abstractNumId w:val="5"/>
  </w:num>
  <w:num w:numId="4" w16cid:durableId="1860318005">
    <w:abstractNumId w:val="4"/>
  </w:num>
  <w:num w:numId="5" w16cid:durableId="1172597928">
    <w:abstractNumId w:val="7"/>
  </w:num>
  <w:num w:numId="6" w16cid:durableId="260994697">
    <w:abstractNumId w:val="3"/>
  </w:num>
  <w:num w:numId="7" w16cid:durableId="1351564325">
    <w:abstractNumId w:val="2"/>
  </w:num>
  <w:num w:numId="8" w16cid:durableId="1341159478">
    <w:abstractNumId w:val="1"/>
  </w:num>
  <w:num w:numId="9" w16cid:durableId="157019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A57"/>
    <w:rsid w:val="0029639D"/>
    <w:rsid w:val="00326F90"/>
    <w:rsid w:val="008032AE"/>
    <w:rsid w:val="00940A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D5366"/>
  <w14:defaultImageDpi w14:val="300"/>
  <w15:docId w15:val="{9DD7ABA2-591C-468F-81FC-0E54AD60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E618BF"/>
  </w:style>
  <w:style w:type="paragraph" w:styleId="Podnojestranice">
    <w:name w:val="footer"/>
    <w:basedOn w:val="Normal"/>
    <w:link w:val="Podnojestranic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E618BF"/>
  </w:style>
  <w:style w:type="paragraph" w:styleId="Bezrazmak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Podrazumevanifontpasus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Podrazumevanifontpasus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Podrazumevanifontpasus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Podrazumevanifontpasus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sussalistom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loteksta">
    <w:name w:val="Body Text"/>
    <w:basedOn w:val="Normal"/>
    <w:link w:val="TelotekstaChar"/>
    <w:uiPriority w:val="99"/>
    <w:unhideWhenUsed/>
    <w:rsid w:val="00AA1D8D"/>
    <w:pPr>
      <w:spacing w:after="120"/>
    </w:pPr>
  </w:style>
  <w:style w:type="character" w:customStyle="1" w:styleId="TelotekstaChar">
    <w:name w:val="Telo teksta Char"/>
    <w:basedOn w:val="Podrazumevanifontpasusa"/>
    <w:link w:val="Teloteksta"/>
    <w:uiPriority w:val="99"/>
    <w:rsid w:val="00AA1D8D"/>
  </w:style>
  <w:style w:type="paragraph" w:styleId="Teloteksta2">
    <w:name w:val="Body Text 2"/>
    <w:basedOn w:val="Normal"/>
    <w:link w:val="Teloteksta2Char"/>
    <w:uiPriority w:val="99"/>
    <w:unhideWhenUsed/>
    <w:rsid w:val="00AA1D8D"/>
    <w:pPr>
      <w:spacing w:after="120" w:line="480" w:lineRule="auto"/>
    </w:pPr>
  </w:style>
  <w:style w:type="character" w:customStyle="1" w:styleId="Teloteksta2Char">
    <w:name w:val="Telo teksta 2 Char"/>
    <w:basedOn w:val="Podrazumevanifontpasusa"/>
    <w:link w:val="Teloteksta2"/>
    <w:uiPriority w:val="99"/>
    <w:rsid w:val="00AA1D8D"/>
  </w:style>
  <w:style w:type="paragraph" w:styleId="Teloteksta3">
    <w:name w:val="Body Text 3"/>
    <w:basedOn w:val="Normal"/>
    <w:link w:val="T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loteksta3Char">
    <w:name w:val="Telo teksta 3 Char"/>
    <w:basedOn w:val="Podrazumevanifontpasusa"/>
    <w:link w:val="Teloteksta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Znakzanabrajanjenalist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saznakovimazanabrajanj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saznakovimazanabrajanj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nalist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sabrojevim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sabrojevim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list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list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list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a">
    <w:name w:val="macro"/>
    <w:link w:val="Tekstmakro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aChar">
    <w:name w:val="Tekst makroa Char"/>
    <w:basedOn w:val="Podrazumevanifontpasusa"/>
    <w:link w:val="Tekstmakroa"/>
    <w:uiPriority w:val="99"/>
    <w:rsid w:val="0029639D"/>
    <w:rPr>
      <w:rFonts w:ascii="Courier" w:hAnsi="Courier"/>
      <w:sz w:val="20"/>
      <w:szCs w:val="20"/>
    </w:rPr>
  </w:style>
  <w:style w:type="paragraph" w:styleId="Navoenje">
    <w:name w:val="Quote"/>
    <w:basedOn w:val="Normal"/>
    <w:next w:val="Normal"/>
    <w:link w:val="NavoenjeChar"/>
    <w:uiPriority w:val="29"/>
    <w:qFormat/>
    <w:rsid w:val="00FC693F"/>
    <w:rPr>
      <w:i/>
      <w:iCs/>
      <w:color w:val="000000" w:themeColor="text1"/>
    </w:rPr>
  </w:style>
  <w:style w:type="character" w:customStyle="1" w:styleId="NavoenjeChar">
    <w:name w:val="Navođenje Char"/>
    <w:basedOn w:val="Podrazumevanifontpasusa"/>
    <w:link w:val="Navoenje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tpi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Podrazumevanifontpasusa"/>
    <w:uiPriority w:val="22"/>
    <w:qFormat/>
    <w:rsid w:val="00FC693F"/>
    <w:rPr>
      <w:b/>
      <w:bCs/>
    </w:rPr>
  </w:style>
  <w:style w:type="character" w:styleId="Naglaavanje">
    <w:name w:val="Emphasis"/>
    <w:basedOn w:val="Podrazumevanifontpasusa"/>
    <w:uiPriority w:val="20"/>
    <w:qFormat/>
    <w:rsid w:val="00FC693F"/>
    <w:rPr>
      <w:i/>
      <w:iCs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FC693F"/>
    <w:rPr>
      <w:b/>
      <w:bCs/>
      <w:i/>
      <w:iCs/>
      <w:color w:val="4F81BD" w:themeColor="accent1"/>
    </w:rPr>
  </w:style>
  <w:style w:type="character" w:styleId="Suptilnonaglaavanje">
    <w:name w:val="Subtle Emphasis"/>
    <w:basedOn w:val="Podrazumevanifontpasusa"/>
    <w:uiPriority w:val="19"/>
    <w:qFormat/>
    <w:rsid w:val="00FC693F"/>
    <w:rPr>
      <w:i/>
      <w:iCs/>
      <w:color w:val="808080" w:themeColor="text1" w:themeTint="7F"/>
    </w:rPr>
  </w:style>
  <w:style w:type="character" w:styleId="Izrazitonaglaavanje">
    <w:name w:val="Intense Emphasis"/>
    <w:basedOn w:val="Podrazumevanifontpasusa"/>
    <w:uiPriority w:val="21"/>
    <w:qFormat/>
    <w:rsid w:val="00FC693F"/>
    <w:rPr>
      <w:b/>
      <w:bCs/>
      <w:i/>
      <w:iCs/>
      <w:color w:val="4F81BD" w:themeColor="accent1"/>
    </w:rPr>
  </w:style>
  <w:style w:type="character" w:styleId="Suptilnareferenca">
    <w:name w:val="Subtle Reference"/>
    <w:basedOn w:val="Podrazumevanifontpasusa"/>
    <w:uiPriority w:val="31"/>
    <w:qFormat/>
    <w:rsid w:val="00FC693F"/>
    <w:rPr>
      <w:smallCaps/>
      <w:color w:val="C0504D" w:themeColor="accent2"/>
      <w:u w:val="single"/>
    </w:rPr>
  </w:style>
  <w:style w:type="character" w:styleId="Izrazitareferenca">
    <w:name w:val="Intense Reference"/>
    <w:basedOn w:val="Podrazumevanifontpas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Podrazumevanifontpasusa"/>
    <w:uiPriority w:val="33"/>
    <w:qFormat/>
    <w:rsid w:val="00FC693F"/>
    <w:rPr>
      <w:b/>
      <w:bCs/>
      <w:smallCaps/>
      <w:spacing w:val="5"/>
    </w:rPr>
  </w:style>
  <w:style w:type="paragraph" w:styleId="Naslovsadraja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Koordinatnamreatabele">
    <w:name w:val="Table Grid"/>
    <w:basedOn w:val="Normalnatabel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osenenje">
    <w:name w:val="Light Shading"/>
    <w:basedOn w:val="Normalnatabel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osenenjenaglaavanje1">
    <w:name w:val="Light Shading Accent 1"/>
    <w:basedOn w:val="Normalnatabel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osenenjenaglaavanje2">
    <w:name w:val="Light Shading Accent 2"/>
    <w:basedOn w:val="Normalnatabel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osenenjenaglaavanje3">
    <w:name w:val="Light Shading Accent 3"/>
    <w:basedOn w:val="Normalnatabel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osenenjenaglaavanje4">
    <w:name w:val="Light Shading Accent 4"/>
    <w:basedOn w:val="Normalnatabel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osenenjenaglaavanje5">
    <w:name w:val="Light Shading Accent 5"/>
    <w:basedOn w:val="Normalnatabel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osenenjenaglaavanje6">
    <w:name w:val="Light Shading Accent 6"/>
    <w:basedOn w:val="Normalnatabel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alista">
    <w:name w:val="Light List"/>
    <w:basedOn w:val="Normal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alistanaglaavanje1">
    <w:name w:val="Light List Accent 1"/>
    <w:basedOn w:val="Normal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alistanaglaavanje2">
    <w:name w:val="Light List Accent 2"/>
    <w:basedOn w:val="Normal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alistanaglaavanje3">
    <w:name w:val="Light List Accent 3"/>
    <w:basedOn w:val="Normal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alistanaglaavanje4">
    <w:name w:val="Light List Accent 4"/>
    <w:basedOn w:val="Normal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alistanaglaavanje5">
    <w:name w:val="Light List Accent 5"/>
    <w:basedOn w:val="Normal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alistanaglaavanje6">
    <w:name w:val="Light List Accent 6"/>
    <w:basedOn w:val="Normal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akoordinatnamrea">
    <w:name w:val="Light Grid"/>
    <w:basedOn w:val="Normal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akoordinatnamreanaglaavanje1">
    <w:name w:val="Light Grid Accent 1"/>
    <w:basedOn w:val="Normal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akoordinatnamreanaglaavanje2">
    <w:name w:val="Light Grid Accent 2"/>
    <w:basedOn w:val="Normal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akoordinatnamreanaglaavanje3">
    <w:name w:val="Light Grid Accent 3"/>
    <w:basedOn w:val="Normal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akoordinatnamreanaglaavanje4">
    <w:name w:val="Light Grid Accent 4"/>
    <w:basedOn w:val="Normal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akoordinatnamreanaglaavanje5">
    <w:name w:val="Light Grid Accent 5"/>
    <w:basedOn w:val="Normal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akoordinatnamreanaglaavanje6">
    <w:name w:val="Light Grid Accent 6"/>
    <w:basedOn w:val="Normal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enenje1">
    <w:name w:val="Medium Shading 1"/>
    <w:basedOn w:val="Normal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naglaavanje1">
    <w:name w:val="Medium Shading 1 Accent 1"/>
    <w:basedOn w:val="Normal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naglaavanje2">
    <w:name w:val="Medium Shading 1 Accent 2"/>
    <w:basedOn w:val="Normal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naglaavanje3">
    <w:name w:val="Medium Shading 1 Accent 3"/>
    <w:basedOn w:val="Normal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naglaavanje4">
    <w:name w:val="Medium Shading 1 Accent 4"/>
    <w:basedOn w:val="Normal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naglaavanje5">
    <w:name w:val="Medium Shading 1 Accent 5"/>
    <w:basedOn w:val="Normal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naglaavanje6">
    <w:name w:val="Medium Shading 1 Accent 6"/>
    <w:basedOn w:val="Normal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2">
    <w:name w:val="Medium Shading 2"/>
    <w:basedOn w:val="Normal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naglaavanje1">
    <w:name w:val="Medium Shading 2 Accent 1"/>
    <w:basedOn w:val="Normal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naglaavanje2">
    <w:name w:val="Medium Shading 2 Accent 2"/>
    <w:basedOn w:val="Normal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naglaavanje3">
    <w:name w:val="Medium Shading 2 Accent 3"/>
    <w:basedOn w:val="Normal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naglaavanje4">
    <w:name w:val="Medium Shading 2 Accent 4"/>
    <w:basedOn w:val="Normal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naglaavanje5">
    <w:name w:val="Medium Shading 2 Accent 5"/>
    <w:basedOn w:val="Normal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naglaavanje6">
    <w:name w:val="Medium Shading 2 Accent 6"/>
    <w:basedOn w:val="Normal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alista1">
    <w:name w:val="Medium List 1"/>
    <w:basedOn w:val="Normal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alista1naglaavanje1">
    <w:name w:val="Medium List 1 Accent 1"/>
    <w:basedOn w:val="Normal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alista1naglaavanje2">
    <w:name w:val="Medium List 1 Accent 2"/>
    <w:basedOn w:val="Normal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alista1naglaavanje3">
    <w:name w:val="Medium List 1 Accent 3"/>
    <w:basedOn w:val="Normal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alista1naglaavanje4">
    <w:name w:val="Medium List 1 Accent 4"/>
    <w:basedOn w:val="Normal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alista1naglaavanje5">
    <w:name w:val="Medium List 1 Accent 5"/>
    <w:basedOn w:val="Normal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alista1naglaavanje6">
    <w:name w:val="Medium List 1 Accent 6"/>
    <w:basedOn w:val="Normal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alista2">
    <w:name w:val="Medium List 2"/>
    <w:basedOn w:val="Normal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lista2naglaavanje1">
    <w:name w:val="Medium List 2 Accent 1"/>
    <w:basedOn w:val="Normal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lista2naglaavanje2">
    <w:name w:val="Medium List 2 Accent 2"/>
    <w:basedOn w:val="Normal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lista2naglaavanje3">
    <w:name w:val="Medium List 2 Accent 3"/>
    <w:basedOn w:val="Normal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lista2naglaavanje4">
    <w:name w:val="Medium List 2 Accent 4"/>
    <w:basedOn w:val="Normal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lista2naglaavanje5">
    <w:name w:val="Medium List 2 Accent 5"/>
    <w:basedOn w:val="Normal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lista2naglaavanje6">
    <w:name w:val="Medium List 2 Accent 6"/>
    <w:basedOn w:val="Normal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koordinatnamrea1">
    <w:name w:val="Medium Grid 1"/>
    <w:basedOn w:val="Normal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koordinatnamrea1naglaavanje1">
    <w:name w:val="Medium Grid 1 Accent 1"/>
    <w:basedOn w:val="Normal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koordinatnamrea1naglaavanje2">
    <w:name w:val="Medium Grid 1 Accent 2"/>
    <w:basedOn w:val="Normal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koordinatnamrea1naglaavanje3">
    <w:name w:val="Medium Grid 1 Accent 3"/>
    <w:basedOn w:val="Normal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koordinatnamrea1naglaavanje4">
    <w:name w:val="Medium Grid 1 Accent 4"/>
    <w:basedOn w:val="Normal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koordinatnamrea1naglaavanje5">
    <w:name w:val="Medium Grid 1 Accent 5"/>
    <w:basedOn w:val="Normal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koordinatnamrea1naglaavanje6">
    <w:name w:val="Medium Grid 1 Accent 6"/>
    <w:basedOn w:val="Normal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koordinatnamrea2">
    <w:name w:val="Medium Grid 2"/>
    <w:basedOn w:val="Normal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naglaavanje1">
    <w:name w:val="Medium Grid 2 Accent 1"/>
    <w:basedOn w:val="Normal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naglaavanje2">
    <w:name w:val="Medium Grid 2 Accent 2"/>
    <w:basedOn w:val="Normal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naglaavanje3">
    <w:name w:val="Medium Grid 2 Accent 3"/>
    <w:basedOn w:val="Normal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naglaavanje4">
    <w:name w:val="Medium Grid 2 Accent 4"/>
    <w:basedOn w:val="Normal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naglaavanje5">
    <w:name w:val="Medium Grid 2 Accent 5"/>
    <w:basedOn w:val="Normal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2naglaavanje6">
    <w:name w:val="Medium Grid 2 Accent 6"/>
    <w:basedOn w:val="Normal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koordinatnamrea3">
    <w:name w:val="Medium Grid 3"/>
    <w:basedOn w:val="Normal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koordinatnamrea3naglaavanje1">
    <w:name w:val="Medium Grid 3 Accent 1"/>
    <w:basedOn w:val="Normal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koordinatnamrea3naglaavanje2">
    <w:name w:val="Medium Grid 3 Accent 2"/>
    <w:basedOn w:val="Normal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koordinatnamrea3naglaavanje3">
    <w:name w:val="Medium Grid 3 Accent 3"/>
    <w:basedOn w:val="Normal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koordinatnamrea3naglaavanje4">
    <w:name w:val="Medium Grid 3 Accent 4"/>
    <w:basedOn w:val="Normal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koordinatnamrea3naglaavanje5">
    <w:name w:val="Medium Grid 3 Accent 5"/>
    <w:basedOn w:val="Normal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koordinatnamrea3naglaavanje6">
    <w:name w:val="Medium Grid 3 Accent 6"/>
    <w:basedOn w:val="Normal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alista">
    <w:name w:val="Dark List"/>
    <w:basedOn w:val="Normal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alistanaglaavanje1">
    <w:name w:val="Dark List Accent 1"/>
    <w:basedOn w:val="Normal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alistanaglaavanje2">
    <w:name w:val="Dark List Accent 2"/>
    <w:basedOn w:val="Normal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alistanaglaavanje3">
    <w:name w:val="Dark List Accent 3"/>
    <w:basedOn w:val="Normal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alistanaglaavanje4">
    <w:name w:val="Dark List Accent 4"/>
    <w:basedOn w:val="Normal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alistanaglaavanje5">
    <w:name w:val="Dark List Accent 5"/>
    <w:basedOn w:val="Normal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alistanaglaavanje6">
    <w:name w:val="Dark List Accent 6"/>
    <w:basedOn w:val="Normal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enosenenje">
    <w:name w:val="Colorful Shading"/>
    <w:basedOn w:val="Normal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enenjenaglaavanje1">
    <w:name w:val="Colorful Shading Accent 1"/>
    <w:basedOn w:val="Normal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enenjenaglaavanje2">
    <w:name w:val="Colorful Shading Accent 2"/>
    <w:basedOn w:val="Normal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enenjenaglaavanje3">
    <w:name w:val="Colorful Shading Accent 3"/>
    <w:basedOn w:val="Normal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enosenenjenaglaavanje4">
    <w:name w:val="Colorful Shading Accent 4"/>
    <w:basedOn w:val="Normal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enenjenaglaavanje5">
    <w:name w:val="Colorful Shading Accent 5"/>
    <w:basedOn w:val="Normal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osenenjenaglaavanje6">
    <w:name w:val="Colorful Shading Accent 6"/>
    <w:basedOn w:val="Normal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enalista">
    <w:name w:val="Colorful List"/>
    <w:basedOn w:val="Normal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enalistanaglaavanje1">
    <w:name w:val="Colorful List Accent 1"/>
    <w:basedOn w:val="Normal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enalistanaglaavanje2">
    <w:name w:val="Colorful List Accent 2"/>
    <w:basedOn w:val="Normal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enalistanaglaavanje3">
    <w:name w:val="Colorful List Accent 3"/>
    <w:basedOn w:val="Normal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enalistanaglaavanje4">
    <w:name w:val="Colorful List Accent 4"/>
    <w:basedOn w:val="Normal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enalistanaglaavanje5">
    <w:name w:val="Colorful List Accent 5"/>
    <w:basedOn w:val="Normal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enalistanaglaavanje6">
    <w:name w:val="Colorful List Accent 6"/>
    <w:basedOn w:val="Normal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enakoordinatnamrea">
    <w:name w:val="Colorful Grid"/>
    <w:basedOn w:val="Normal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enakoordinatnamreanaglaavanje1">
    <w:name w:val="Colorful Grid Accent 1"/>
    <w:basedOn w:val="Normal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enakoordinatnamreanaglaavanje2">
    <w:name w:val="Colorful Grid Accent 2"/>
    <w:basedOn w:val="Normal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enakoordinatnamreanaglaavanje3">
    <w:name w:val="Colorful Grid Accent 3"/>
    <w:basedOn w:val="Normal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enakoordinatnamreanaglaavanje4">
    <w:name w:val="Colorful Grid Accent 4"/>
    <w:basedOn w:val="Normal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enakoordinatnamreanaglaavanje5">
    <w:name w:val="Colorful Grid Accent 5"/>
    <w:basedOn w:val="Normal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enakoordinatnamreanaglaavanje6">
    <w:name w:val="Colorful Grid Accent 6"/>
    <w:basedOn w:val="Normal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Radoslav Mastilovic</cp:lastModifiedBy>
  <cp:revision>2</cp:revision>
  <dcterms:created xsi:type="dcterms:W3CDTF">2013-12-23T23:15:00Z</dcterms:created>
  <dcterms:modified xsi:type="dcterms:W3CDTF">2025-08-11T12:13:00Z</dcterms:modified>
  <cp:category/>
</cp:coreProperties>
</file>